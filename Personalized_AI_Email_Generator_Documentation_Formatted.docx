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15238" w14:textId="77777777" w:rsidR="00A751A0" w:rsidRDefault="00000000">
      <w:pPr>
        <w:pStyle w:val="Heading1"/>
        <w:jc w:val="center"/>
      </w:pPr>
      <w:r>
        <w:t>Personalized AI Email Generator - Documentation</w:t>
      </w:r>
    </w:p>
    <w:p w14:paraId="102C10CE" w14:textId="77777777" w:rsidR="00A751A0" w:rsidRDefault="00000000">
      <w:pPr>
        <w:pStyle w:val="Heading2"/>
      </w:pPr>
      <w:r>
        <w:t>Project Title:</w:t>
      </w:r>
    </w:p>
    <w:p w14:paraId="058D55E1" w14:textId="77777777" w:rsidR="00A751A0" w:rsidRDefault="00000000">
      <w:r>
        <w:t>Personalized AI Email Generator</w:t>
      </w:r>
    </w:p>
    <w:p w14:paraId="1A243E34" w14:textId="77777777" w:rsidR="00A751A0" w:rsidRDefault="00000000">
      <w:pPr>
        <w:pStyle w:val="Heading2"/>
      </w:pPr>
      <w:r>
        <w:t>Team Name:</w:t>
      </w:r>
    </w:p>
    <w:p w14:paraId="7B7323D5" w14:textId="03CF451E" w:rsidR="00A751A0" w:rsidRDefault="005B2891">
      <w:r>
        <w:t>Prompt Pirates</w:t>
      </w:r>
    </w:p>
    <w:p w14:paraId="0B32A582" w14:textId="77777777" w:rsidR="00A751A0" w:rsidRDefault="00000000">
      <w:pPr>
        <w:pStyle w:val="Heading2"/>
      </w:pPr>
      <w:r>
        <w:t>Team Members:</w:t>
      </w:r>
    </w:p>
    <w:p w14:paraId="31041AE8" w14:textId="3BBF89B2" w:rsidR="00A751A0" w:rsidRDefault="005B2891">
      <w:r>
        <w:t>N. Udith Reddy</w:t>
      </w:r>
    </w:p>
    <w:p w14:paraId="05891658" w14:textId="2BD38CC3" w:rsidR="00A751A0" w:rsidRDefault="005B2891">
      <w:r>
        <w:t>A. Sandeep</w:t>
      </w:r>
    </w:p>
    <w:p w14:paraId="424E6D24" w14:textId="63955838" w:rsidR="00A751A0" w:rsidRDefault="005B2891">
      <w:r>
        <w:t>B. Sameer Reddy</w:t>
      </w:r>
    </w:p>
    <w:p w14:paraId="57AC5E8C" w14:textId="77777777" w:rsidR="005B2891" w:rsidRDefault="005B2891"/>
    <w:p w14:paraId="55BDC509" w14:textId="77777777" w:rsidR="00A751A0" w:rsidRDefault="00000000">
      <w:pPr>
        <w:pStyle w:val="Heading2"/>
      </w:pPr>
      <w:r>
        <w:t>Phase-1: Brainstorming &amp; Ideation</w:t>
      </w:r>
    </w:p>
    <w:p w14:paraId="6C3CC4A1" w14:textId="77777777" w:rsidR="00A751A0" w:rsidRDefault="00000000">
      <w:r>
        <w:t>Objective:</w:t>
      </w:r>
    </w:p>
    <w:p w14:paraId="725056F0" w14:textId="77777777" w:rsidR="00A751A0" w:rsidRDefault="00000000">
      <w:r>
        <w:t>Develop an AI-powered email generator that automates personalized email drafting based on recipient details, event information, and user-specific instructions.</w:t>
      </w:r>
    </w:p>
    <w:p w14:paraId="0F24182C" w14:textId="77777777" w:rsidR="00A751A0" w:rsidRDefault="00000000">
      <w:pPr>
        <w:pStyle w:val="Heading2"/>
      </w:pPr>
      <w:r>
        <w:t>Phase-2: Requirement Analysis</w:t>
      </w:r>
    </w:p>
    <w:p w14:paraId="76C00182" w14:textId="77777777" w:rsidR="00A751A0" w:rsidRDefault="00000000">
      <w:r>
        <w:t>Objective:</w:t>
      </w:r>
    </w:p>
    <w:p w14:paraId="3F06DAE7" w14:textId="77777777" w:rsidR="00A751A0" w:rsidRDefault="00000000">
      <w:r>
        <w:t>Define the technical and functional requirements for the AI Email Generator.</w:t>
      </w:r>
    </w:p>
    <w:p w14:paraId="0508A15E" w14:textId="77777777" w:rsidR="00A751A0" w:rsidRDefault="00000000">
      <w:pPr>
        <w:pStyle w:val="Heading2"/>
      </w:pPr>
      <w:r>
        <w:t>Technical Requirements:</w:t>
      </w:r>
    </w:p>
    <w:p w14:paraId="372357A2" w14:textId="77777777" w:rsidR="00A751A0" w:rsidRDefault="00000000">
      <w:r>
        <w:t>Programming Language: Python, JavaScript (React for frontend)</w:t>
      </w:r>
    </w:p>
    <w:p w14:paraId="61E5BC70" w14:textId="77777777" w:rsidR="00A751A0" w:rsidRDefault="00000000">
      <w:r>
        <w:t>Backend: FastAPI or Flask</w:t>
      </w:r>
    </w:p>
    <w:p w14:paraId="457B05AE" w14:textId="77777777" w:rsidR="00A751A0" w:rsidRDefault="00000000">
      <w:r>
        <w:t>Frontend: React.js (with Material UI or Tailwind CSS)</w:t>
      </w:r>
    </w:p>
    <w:p w14:paraId="1B95BAC1" w14:textId="77777777" w:rsidR="00A751A0" w:rsidRDefault="00000000">
      <w:r>
        <w:t>Email Sending Services: Elastic Email, AWS SES</w:t>
      </w:r>
    </w:p>
    <w:p w14:paraId="5A2A5015" w14:textId="77777777" w:rsidR="00A751A0" w:rsidRDefault="00000000">
      <w:r>
        <w:t>Analytics &amp; Tracking: Google Analytics</w:t>
      </w:r>
    </w:p>
    <w:p w14:paraId="0C2D50F0" w14:textId="77777777" w:rsidR="00A751A0" w:rsidRDefault="00000000">
      <w:pPr>
        <w:pStyle w:val="Heading2"/>
      </w:pPr>
      <w:r>
        <w:t>Functional Requirements:</w:t>
      </w:r>
    </w:p>
    <w:p w14:paraId="4186AE13" w14:textId="77777777" w:rsidR="00A751A0" w:rsidRDefault="00000000">
      <w:r>
        <w:t>User authentication and role-based access.</w:t>
      </w:r>
    </w:p>
    <w:p w14:paraId="66D0F328" w14:textId="77777777" w:rsidR="00A751A0" w:rsidRDefault="00000000">
      <w:r>
        <w:t>Email drafting based on AI recommendations.</w:t>
      </w:r>
    </w:p>
    <w:p w14:paraId="790D20B7" w14:textId="77777777" w:rsidR="00A751A0" w:rsidRDefault="00000000">
      <w:r>
        <w:t>Email tracking: Open rates, click-through rates, and A/B testing.</w:t>
      </w:r>
    </w:p>
    <w:p w14:paraId="07AD0EDC" w14:textId="77777777" w:rsidR="00A751A0" w:rsidRDefault="00000000">
      <w:r>
        <w:lastRenderedPageBreak/>
        <w:t>AI-based content and timing optimization.</w:t>
      </w:r>
    </w:p>
    <w:p w14:paraId="151FC380" w14:textId="77777777" w:rsidR="00A751A0" w:rsidRDefault="00000000">
      <w:r>
        <w:t>Compliance with CAN-SPAM, GDPR.</w:t>
      </w:r>
    </w:p>
    <w:p w14:paraId="7E9BB41A" w14:textId="77777777" w:rsidR="00A751A0" w:rsidRDefault="00000000">
      <w:pPr>
        <w:pStyle w:val="Heading2"/>
      </w:pPr>
      <w:r>
        <w:t>Constraints &amp; Challenges:</w:t>
      </w:r>
    </w:p>
    <w:p w14:paraId="365948E6" w14:textId="77777777" w:rsidR="00A751A0" w:rsidRDefault="00000000">
      <w:r>
        <w:t>Ensuring AI-generated content remains relevant.</w:t>
      </w:r>
    </w:p>
    <w:p w14:paraId="1A4E7859" w14:textId="77777777" w:rsidR="00A751A0" w:rsidRDefault="00000000">
      <w:r>
        <w:t>Avoiding spam filters while maintaining compliance.</w:t>
      </w:r>
    </w:p>
    <w:p w14:paraId="4F6BAB2C" w14:textId="77777777" w:rsidR="00A751A0" w:rsidRDefault="00000000">
      <w:r>
        <w:t>Handling API rate limits.</w:t>
      </w:r>
    </w:p>
    <w:p w14:paraId="7092A3B4" w14:textId="77777777" w:rsidR="00A751A0" w:rsidRDefault="00000000">
      <w:pPr>
        <w:pStyle w:val="Heading2"/>
      </w:pPr>
      <w:r>
        <w:t>Phase-3: Project Design</w:t>
      </w:r>
    </w:p>
    <w:p w14:paraId="449F1FBC" w14:textId="77777777" w:rsidR="00A751A0" w:rsidRDefault="00000000">
      <w:r>
        <w:t>Objective:</w:t>
      </w:r>
    </w:p>
    <w:p w14:paraId="27914624" w14:textId="77777777" w:rsidR="00A751A0" w:rsidRDefault="00000000">
      <w:r>
        <w:t>Develop the architecture and user flow of the AI Email Generator.</w:t>
      </w:r>
    </w:p>
    <w:p w14:paraId="0B3C9A90" w14:textId="77777777" w:rsidR="00A751A0" w:rsidRDefault="00000000">
      <w:pPr>
        <w:pStyle w:val="Heading2"/>
      </w:pPr>
      <w:r>
        <w:t>System Architecture:</w:t>
      </w:r>
    </w:p>
    <w:p w14:paraId="2F0244BB" w14:textId="77777777" w:rsidR="00A751A0" w:rsidRDefault="00000000">
      <w:r>
        <w:t>User inputs details via UI.</w:t>
      </w:r>
    </w:p>
    <w:p w14:paraId="0513792D" w14:textId="77777777" w:rsidR="00A751A0" w:rsidRDefault="00000000">
      <w:r>
        <w:t>AI model generates email content.</w:t>
      </w:r>
    </w:p>
    <w:p w14:paraId="571C7283" w14:textId="77777777" w:rsidR="00A751A0" w:rsidRDefault="00000000">
      <w:r>
        <w:t>Backend processes the content.</w:t>
      </w:r>
    </w:p>
    <w:p w14:paraId="7961EA25" w14:textId="77777777" w:rsidR="00A751A0" w:rsidRDefault="00000000">
      <w:r>
        <w:t>Email is sent via Elastic Email/AWS SES.</w:t>
      </w:r>
    </w:p>
    <w:p w14:paraId="3C60967C" w14:textId="77777777" w:rsidR="00A751A0" w:rsidRDefault="00000000">
      <w:r>
        <w:t>Google Analytics tracks performance.</w:t>
      </w:r>
    </w:p>
    <w:p w14:paraId="6079F56D" w14:textId="77777777" w:rsidR="00A751A0" w:rsidRDefault="00000000">
      <w:pPr>
        <w:pStyle w:val="Heading2"/>
      </w:pPr>
      <w:r>
        <w:t>User Flow:</w:t>
      </w:r>
    </w:p>
    <w:p w14:paraId="41C94365" w14:textId="77777777" w:rsidR="00A751A0" w:rsidRDefault="00000000">
      <w:r>
        <w:t>Step 1: User enters recipient details, email purpose, and tone.</w:t>
      </w:r>
    </w:p>
    <w:p w14:paraId="612B49A3" w14:textId="77777777" w:rsidR="00A751A0" w:rsidRDefault="00000000">
      <w:r>
        <w:t>Step 2: AI suggests email drafts.</w:t>
      </w:r>
    </w:p>
    <w:p w14:paraId="54B4EB26" w14:textId="77777777" w:rsidR="00A751A0" w:rsidRDefault="00000000">
      <w:r>
        <w:t>Step 3: User refines or approves the draft.</w:t>
      </w:r>
    </w:p>
    <w:p w14:paraId="3BADF117" w14:textId="77777777" w:rsidR="00A751A0" w:rsidRDefault="00000000">
      <w:r>
        <w:t>Step 4: Email is sent and tracked.</w:t>
      </w:r>
    </w:p>
    <w:p w14:paraId="1B06C27E" w14:textId="77777777" w:rsidR="00A751A0" w:rsidRDefault="00000000">
      <w:r>
        <w:t>Step 5: Analytics dashboard provides insights.</w:t>
      </w:r>
    </w:p>
    <w:p w14:paraId="6D602C05" w14:textId="77777777" w:rsidR="00A751A0" w:rsidRDefault="00000000">
      <w:pPr>
        <w:pStyle w:val="Heading2"/>
      </w:pPr>
      <w:r>
        <w:t>Phase-4: Project Planning (Agile Methodologies)</w:t>
      </w:r>
    </w:p>
    <w:p w14:paraId="1D85AA43" w14:textId="77777777" w:rsidR="00A751A0" w:rsidRDefault="00000000">
      <w:r>
        <w:t>Objective:</w:t>
      </w:r>
    </w:p>
    <w:p w14:paraId="2BE19C4A" w14:textId="77777777" w:rsidR="00A751A0" w:rsidRDefault="00000000">
      <w:r>
        <w:t>Break down development tasks for efficient completion.</w:t>
      </w:r>
    </w:p>
    <w:p w14:paraId="09359575" w14:textId="77777777" w:rsidR="00A751A0" w:rsidRDefault="00000000">
      <w:pPr>
        <w:pStyle w:val="Heading2"/>
      </w:pPr>
      <w:r>
        <w:t>Sprint Planning:</w:t>
      </w:r>
    </w:p>
    <w:p w14:paraId="67B3636C" w14:textId="77777777" w:rsidR="00A751A0" w:rsidRDefault="00000000">
      <w:r>
        <w:t>Sprint 1: Setup &amp; Integration</w:t>
      </w:r>
    </w:p>
    <w:p w14:paraId="67FA0FBB" w14:textId="77777777" w:rsidR="00A751A0" w:rsidRDefault="00000000">
      <w:r>
        <w:t>Sprint 2: Core Features &amp; Debugging</w:t>
      </w:r>
    </w:p>
    <w:p w14:paraId="7F3A6F8B" w14:textId="77777777" w:rsidR="00A751A0" w:rsidRDefault="00000000">
      <w:r>
        <w:lastRenderedPageBreak/>
        <w:t>Sprint 3: Testing &amp; Enhancements</w:t>
      </w:r>
    </w:p>
    <w:p w14:paraId="7FD615F0" w14:textId="77777777" w:rsidR="00A751A0" w:rsidRDefault="00000000">
      <w:pPr>
        <w:pStyle w:val="Heading2"/>
      </w:pPr>
      <w:r>
        <w:t>Phase-5: Project Development</w:t>
      </w:r>
    </w:p>
    <w:p w14:paraId="53148E80" w14:textId="77777777" w:rsidR="00A751A0" w:rsidRDefault="00000000">
      <w:r>
        <w:t>Objective:</w:t>
      </w:r>
    </w:p>
    <w:p w14:paraId="56AB9725" w14:textId="77777777" w:rsidR="00A751A0" w:rsidRDefault="00000000">
      <w:r>
        <w:t>Implement core features of the Personalized AI Email Generator.</w:t>
      </w:r>
    </w:p>
    <w:p w14:paraId="0FD24DB2" w14:textId="77777777" w:rsidR="00A751A0" w:rsidRDefault="00000000">
      <w:pPr>
        <w:pStyle w:val="Heading2"/>
      </w:pPr>
      <w:r>
        <w:t>Technology Stack Used:</w:t>
      </w:r>
    </w:p>
    <w:p w14:paraId="11FB64AF" w14:textId="77777777" w:rsidR="00A751A0" w:rsidRDefault="00000000">
      <w:r>
        <w:t>Frontend: React.js</w:t>
      </w:r>
    </w:p>
    <w:p w14:paraId="745237D5" w14:textId="77777777" w:rsidR="00A751A0" w:rsidRDefault="00000000">
      <w:r>
        <w:t>Backend: FastAPI/Flask</w:t>
      </w:r>
    </w:p>
    <w:p w14:paraId="1134D14E" w14:textId="77777777" w:rsidR="00A751A0" w:rsidRDefault="00000000">
      <w:r>
        <w:t>AI Model: GPT-based email generator</w:t>
      </w:r>
    </w:p>
    <w:p w14:paraId="02A9FFCA" w14:textId="77777777" w:rsidR="00A751A0" w:rsidRDefault="00000000">
      <w:r>
        <w:t>Email Services: Elastic Email, AWS SES</w:t>
      </w:r>
    </w:p>
    <w:p w14:paraId="4EC694D1" w14:textId="77777777" w:rsidR="00A751A0" w:rsidRDefault="00000000">
      <w:r>
        <w:t>Tracking: Google Analytics</w:t>
      </w:r>
    </w:p>
    <w:p w14:paraId="6C50814C" w14:textId="677D2636" w:rsidR="00495E71" w:rsidRPr="00495E71" w:rsidRDefault="00000000" w:rsidP="00495E71">
      <w:pPr>
        <w:pStyle w:val="Heading2"/>
      </w:pPr>
      <w:r>
        <w:t>Challenges &amp; Fixes:</w:t>
      </w:r>
    </w:p>
    <w:p w14:paraId="1D932C23" w14:textId="77777777" w:rsidR="00A751A0" w:rsidRDefault="00000000">
      <w:r>
        <w:t>AI-generated content lacks personalization → Improve user input processing.</w:t>
      </w:r>
    </w:p>
    <w:p w14:paraId="3210F90E" w14:textId="77777777" w:rsidR="00A751A0" w:rsidRDefault="00000000">
      <w:r>
        <w:t>API rate limits → Implement caching &amp; rate-limiting.</w:t>
      </w:r>
    </w:p>
    <w:p w14:paraId="502F6CB8" w14:textId="77777777" w:rsidR="00A751A0" w:rsidRDefault="00000000">
      <w:pPr>
        <w:pStyle w:val="Heading2"/>
      </w:pPr>
      <w:r>
        <w:t>Phase-6: Functional &amp; Performance Testing</w:t>
      </w:r>
    </w:p>
    <w:p w14:paraId="466AB87E" w14:textId="77777777" w:rsidR="00A751A0" w:rsidRDefault="00000000">
      <w:r>
        <w:t>Objective:</w:t>
      </w:r>
    </w:p>
    <w:p w14:paraId="073497F6" w14:textId="77777777" w:rsidR="00A751A0" w:rsidRDefault="00000000">
      <w:r>
        <w:t>Ensure that the AI Email Generator works as expected.</w:t>
      </w:r>
    </w:p>
    <w:p w14:paraId="07B67836" w14:textId="77777777" w:rsidR="00A751A0" w:rsidRDefault="00000000">
      <w:pPr>
        <w:pStyle w:val="Heading2"/>
      </w:pPr>
      <w:r>
        <w:t>Final Submission</w:t>
      </w:r>
    </w:p>
    <w:p w14:paraId="7E2E59CC" w14:textId="77777777" w:rsidR="00A751A0" w:rsidRDefault="00000000">
      <w:r>
        <w:t>Project Report</w:t>
      </w:r>
    </w:p>
    <w:p w14:paraId="539F4084" w14:textId="2EFA6129" w:rsidR="00495E71" w:rsidRDefault="00495E71">
      <w:hyperlink r:id="rId6" w:history="1">
        <w:r w:rsidRPr="00501293">
          <w:rPr>
            <w:rStyle w:val="Hyperlink"/>
          </w:rPr>
          <w:t>https://github.com/Udith2004988/Personalized-Email-Generator.git</w:t>
        </w:r>
      </w:hyperlink>
    </w:p>
    <w:p w14:paraId="3E56D1AB" w14:textId="4EDEC7AE" w:rsidR="00A751A0" w:rsidRDefault="00000000">
      <w:r>
        <w:t>Presentation</w:t>
      </w:r>
    </w:p>
    <w:sectPr w:rsidR="00A751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0143682">
    <w:abstractNumId w:val="8"/>
  </w:num>
  <w:num w:numId="2" w16cid:durableId="1098335331">
    <w:abstractNumId w:val="6"/>
  </w:num>
  <w:num w:numId="3" w16cid:durableId="684283922">
    <w:abstractNumId w:val="5"/>
  </w:num>
  <w:num w:numId="4" w16cid:durableId="13965841">
    <w:abstractNumId w:val="4"/>
  </w:num>
  <w:num w:numId="5" w16cid:durableId="1179471375">
    <w:abstractNumId w:val="7"/>
  </w:num>
  <w:num w:numId="6" w16cid:durableId="1772702556">
    <w:abstractNumId w:val="3"/>
  </w:num>
  <w:num w:numId="7" w16cid:durableId="1238907081">
    <w:abstractNumId w:val="2"/>
  </w:num>
  <w:num w:numId="8" w16cid:durableId="1838492216">
    <w:abstractNumId w:val="1"/>
  </w:num>
  <w:num w:numId="9" w16cid:durableId="424956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5E71"/>
    <w:rsid w:val="005B2891"/>
    <w:rsid w:val="00A114E9"/>
    <w:rsid w:val="00A751A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8779BA"/>
  <w14:defaultImageDpi w14:val="300"/>
  <w15:docId w15:val="{69949F80-526D-4698-9436-0E68721B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95E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Udith2004988/Personalized-Email-Generator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N.Udith Reddy</cp:lastModifiedBy>
  <cp:revision>2</cp:revision>
  <dcterms:created xsi:type="dcterms:W3CDTF">2013-12-23T23:15:00Z</dcterms:created>
  <dcterms:modified xsi:type="dcterms:W3CDTF">2025-03-10T09:09:00Z</dcterms:modified>
  <cp:category/>
</cp:coreProperties>
</file>